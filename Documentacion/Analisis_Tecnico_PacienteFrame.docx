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Análisis Técnico: Módulo PacienteFrame</w:t>
      </w:r>
    </w:p>
    <w:p>
      <w:pPr>
        <w:pStyle w:val="Heading2"/>
        <w:rPr/>
      </w:pPr>
      <w:r>
        <w:rPr/>
        <w:t>Propósito del módulo</w:t>
      </w:r>
    </w:p>
    <w:p>
      <w:pPr>
        <w:pStyle w:val="Normal"/>
        <w:spacing w:before="0" w:after="120"/>
        <w:jc w:val="both"/>
        <w:rPr/>
      </w:pPr>
      <w:r>
        <w:rPr/>
        <w:t>El módulo define la clase `PacienteFrame`, una interfaz gráfica desarrollada con CustomTkinter para el registro de pacientes. Incluye campos de entrada, un selector de fecha (DateEntry) y un mapa interactivo. Es parte de un sistema modular de gestión (presumiblemente médica o administrativa).</w:t>
      </w:r>
    </w:p>
    <w:p>
      <w:pPr>
        <w:pStyle w:val="Heading2"/>
        <w:rPr/>
      </w:pPr>
      <w:r>
        <w:rPr/>
        <w:t>Estructura General</w:t>
      </w:r>
    </w:p>
    <w:p>
      <w:pPr>
        <w:pStyle w:val="Normal"/>
        <w:spacing w:before="0" w:after="120"/>
        <w:jc w:val="both"/>
        <w:rPr/>
      </w:pPr>
      <w:r>
        <w:rPr/>
        <w:t>La clase `PacienteFrame` hereda de `Marcos_P`, una clase personalizada basada en `CTkFrame`. Está compuesta por dos secciones principales:</w:t>
      </w:r>
    </w:p>
    <w:p>
      <w:pPr>
        <w:pStyle w:val="Normal"/>
        <w:spacing w:before="0" w:after="120"/>
        <w:jc w:val="both"/>
        <w:rPr/>
      </w:pPr>
      <w:r>
        <w:rPr/>
        <w:t>1. Panel izquierdo: Formulario para ingresar datos personales del paciente.</w:t>
      </w:r>
    </w:p>
    <w:p>
      <w:pPr>
        <w:pStyle w:val="Normal"/>
        <w:spacing w:before="0" w:after="120"/>
        <w:jc w:val="both"/>
        <w:rPr/>
      </w:pPr>
      <w:r>
        <w:rPr/>
        <w:t>2. Panel derecho: Visualización de un mapa referencial (`MapWidget`).</w:t>
      </w:r>
    </w:p>
    <w:p>
      <w:pPr>
        <w:pStyle w:val="Heading2"/>
        <w:rPr/>
      </w:pPr>
      <w:r>
        <w:rPr/>
        <w:t>Inicialización (__init__)</w:t>
      </w:r>
    </w:p>
    <w:p>
      <w:pPr>
        <w:pStyle w:val="Normal"/>
        <w:spacing w:before="0" w:after="120"/>
        <w:jc w:val="both"/>
        <w:rPr/>
      </w:pPr>
      <w:r>
        <w:rPr/>
        <w:t>La inicialización crea y organiza la interfaz usando `grid()` y `pack()` de Tkinter. Define el layout general y los widgets interactivos.</w:t>
      </w:r>
    </w:p>
    <w:p>
      <w:pPr>
        <w:pStyle w:val="Normal"/>
        <w:spacing w:before="0" w:after="120"/>
        <w:jc w:val="both"/>
        <w:rPr/>
      </w:pPr>
      <w:r>
        <w:rPr/>
        <w:t>- `contenedor`: Divide la pantalla en dos columnas (formulario y mapa).</w:t>
      </w:r>
    </w:p>
    <w:p>
      <w:pPr>
        <w:pStyle w:val="Normal"/>
        <w:spacing w:before="0" w:after="120"/>
        <w:jc w:val="both"/>
        <w:rPr/>
      </w:pPr>
      <w:r>
        <w:rPr/>
        <w:t>- `frame_datos`: `CTkScrollableFrame` que contiene todos los campos del formulario.</w:t>
      </w:r>
    </w:p>
    <w:p>
      <w:pPr>
        <w:pStyle w:val="Normal"/>
        <w:spacing w:before="0" w:after="120"/>
        <w:jc w:val="both"/>
        <w:rPr/>
      </w:pPr>
      <w:r>
        <w:rPr/>
        <w:t>- `frame_mapa`: `CTkFrame` donde se carga el componente del mapa.</w:t>
      </w:r>
    </w:p>
    <w:p>
      <w:pPr>
        <w:pStyle w:val="Heading2"/>
        <w:rPr/>
      </w:pPr>
      <w:r>
        <w:rPr/>
        <w:t>Componentes del Formulario</w:t>
      </w:r>
    </w:p>
    <w:p>
      <w:pPr>
        <w:pStyle w:val="Normal"/>
        <w:spacing w:before="0" w:after="120"/>
        <w:jc w:val="both"/>
        <w:rPr/>
      </w:pPr>
      <w:r>
        <w:rPr/>
        <w:t>El formulario incluye:</w:t>
      </w:r>
    </w:p>
    <w:p>
      <w:pPr>
        <w:pStyle w:val="Normal"/>
        <w:spacing w:before="0" w:after="120"/>
        <w:jc w:val="both"/>
        <w:rPr/>
      </w:pPr>
      <w:r>
        <w:rPr/>
        <w:t>- Campos de texto (`Entradas_P`) para: Nombres, Apellidos, Cédula, Email, Teléfono, Dirección.</w:t>
      </w:r>
    </w:p>
    <w:p>
      <w:pPr>
        <w:pStyle w:val="Normal"/>
        <w:spacing w:before="0" w:after="120"/>
        <w:jc w:val="both"/>
        <w:rPr/>
      </w:pPr>
      <w:r>
        <w:rPr/>
        <w:t>- Calendario interactivo (`tkcalendar.DateEntry`) para seleccionar la fecha de nacimiento.</w:t>
      </w:r>
    </w:p>
    <w:p>
      <w:pPr>
        <w:pStyle w:val="Normal"/>
        <w:spacing w:before="0" w:after="120"/>
        <w:jc w:val="both"/>
        <w:rPr/>
      </w:pPr>
      <w:r>
        <w:rPr/>
        <w:t>- Botones de acción: Guardar y Limpiar.</w:t>
      </w:r>
    </w:p>
    <w:p>
      <w:pPr>
        <w:pStyle w:val="Heading2"/>
        <w:rPr/>
      </w:pPr>
      <w:r>
        <w:rPr/>
        <w:t>Funcionalidades</w:t>
      </w:r>
    </w:p>
    <w:p>
      <w:pPr>
        <w:pStyle w:val="Normal"/>
        <w:spacing w:before="0" w:after="120"/>
        <w:jc w:val="both"/>
        <w:rPr/>
      </w:pPr>
      <w:r>
        <w:rPr/>
        <w:t>`guardar_paciente(self)`:</w:t>
      </w:r>
    </w:p>
    <w:p>
      <w:pPr>
        <w:pStyle w:val="Normal"/>
        <w:spacing w:before="0" w:after="120"/>
        <w:jc w:val="both"/>
        <w:rPr/>
      </w:pPr>
      <w:r>
        <w:rPr/>
        <w:t>- Obtiene la fecha seleccionada en el calendario.</w:t>
      </w:r>
    </w:p>
    <w:p>
      <w:pPr>
        <w:pStyle w:val="Normal"/>
        <w:spacing w:before="0" w:after="120"/>
        <w:jc w:val="both"/>
        <w:rPr/>
      </w:pPr>
      <w:r>
        <w:rPr/>
        <w:t>- Imprime la fecha formateada en consola (`YYYY-MM-DD`).</w:t>
      </w:r>
    </w:p>
    <w:p>
      <w:pPr>
        <w:pStyle w:val="Normal"/>
        <w:spacing w:before="0" w:after="120"/>
        <w:jc w:val="both"/>
        <w:rPr/>
      </w:pPr>
      <w:r>
        <w:rPr/>
        <w:t>- Está listo para expandirse, por ejemplo: guardar en una base de datos.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  <w:t>`limpiar_campos(self)`:</w:t>
      </w:r>
    </w:p>
    <w:p>
      <w:pPr>
        <w:pStyle w:val="Normal"/>
        <w:spacing w:before="0" w:after="120"/>
        <w:jc w:val="both"/>
        <w:rPr/>
      </w:pPr>
      <w:r>
        <w:rPr/>
        <w:t>- Recorre todos los widgets del formulario y borra su contenido si son instancias de `Entradas_P`.</w:t>
      </w:r>
    </w:p>
    <w:p>
      <w:pPr>
        <w:pStyle w:val="Normal"/>
        <w:spacing w:before="0" w:after="120"/>
        <w:jc w:val="both"/>
        <w:rPr/>
      </w:pPr>
      <w:r>
        <w:rPr/>
        <w:t>- Reinicia el calendario a un valor en blanco o la fecha actual.</w:t>
      </w:r>
    </w:p>
    <w:p>
      <w:pPr>
        <w:pStyle w:val="Normal"/>
        <w:spacing w:before="0" w:after="120"/>
        <w:jc w:val="both"/>
        <w:rPr/>
      </w:pPr>
      <w:r>
        <w:rPr/>
        <w:t>- Esta función garantiza que el formulario pueda reutilizarse sin cerrar la interfaz.</w:t>
      </w:r>
    </w:p>
    <w:p>
      <w:pPr>
        <w:pStyle w:val="Heading2"/>
        <w:rPr/>
      </w:pPr>
      <w:r>
        <w:rPr/>
        <w:t>Mapa Referencial</w:t>
      </w:r>
    </w:p>
    <w:p>
      <w:pPr>
        <w:pStyle w:val="Normal"/>
        <w:spacing w:before="0" w:after="120"/>
        <w:jc w:val="both"/>
        <w:rPr/>
      </w:pPr>
      <w:r>
        <w:rPr/>
        <w:t>Se integra mediante la clase `MapWidget` importada desde `Ficheros.MapsView`. Se presenta en el marco derecho (`frame_mapa`) y ocupa todo el espacio disponible mediante `expand=True`.</w:t>
      </w:r>
    </w:p>
    <w:p>
      <w:pPr>
        <w:pStyle w:val="Heading2"/>
        <w:rPr/>
      </w:pPr>
      <w:r>
        <w:rPr/>
        <w:t>Diseño y Layout</w:t>
      </w:r>
    </w:p>
    <w:p>
      <w:pPr>
        <w:pStyle w:val="Normal"/>
        <w:spacing w:before="0" w:after="120"/>
        <w:jc w:val="both"/>
        <w:rPr/>
      </w:pPr>
      <w:r>
        <w:rPr/>
        <w:t>- Uso combinado de `grid()` (estructura) y `pack()` (contenido interno).</w:t>
      </w:r>
    </w:p>
    <w:p>
      <w:pPr>
        <w:pStyle w:val="Normal"/>
        <w:spacing w:before="0" w:after="120"/>
        <w:jc w:val="both"/>
        <w:rPr/>
      </w:pPr>
      <w:r>
        <w:rPr/>
        <w:t>- Uso de `weight` en filas y columnas para que los elementos sean responsivos.</w:t>
      </w:r>
    </w:p>
    <w:p>
      <w:pPr>
        <w:pStyle w:val="Normal"/>
        <w:spacing w:before="0" w:after="120"/>
        <w:jc w:val="both"/>
        <w:rPr/>
      </w:pPr>
      <w:r>
        <w:rPr/>
        <w:t>- `CTkScrollableFrame` permite manejar formularios más largos que el alto visible.</w:t>
      </w:r>
    </w:p>
    <w:p>
      <w:pPr>
        <w:pStyle w:val="Heading2"/>
        <w:rPr/>
      </w:pPr>
      <w:r>
        <w:rPr/>
        <w:t>Personalización y Reutilización</w:t>
      </w:r>
    </w:p>
    <w:p>
      <w:pPr>
        <w:pStyle w:val="Normal"/>
        <w:spacing w:before="0" w:after="120"/>
        <w:jc w:val="both"/>
        <w:rPr/>
      </w:pPr>
      <w:r>
        <w:rPr/>
        <w:t>- Componentes personalizados (`Marcos_P`, `Entradas_P`, `Etiqueta_P`, `Botones_P`) facilitan reutilización.</w:t>
      </w:r>
    </w:p>
    <w:p>
      <w:pPr>
        <w:pStyle w:val="Normal"/>
        <w:spacing w:before="0" w:after="120"/>
        <w:jc w:val="both"/>
        <w:rPr/>
      </w:pPr>
      <w:r>
        <w:rPr/>
        <w:t>- Diseño modular e integrable con controladores y sistemas de navegación por vistas.</w:t>
      </w:r>
    </w:p>
    <w:p>
      <w:pPr>
        <w:pStyle w:val="Heading2"/>
        <w:rPr/>
      </w:pPr>
      <w:r>
        <w:rPr/>
        <w:t>Posibles mejoras futuras</w:t>
      </w:r>
    </w:p>
    <w:p>
      <w:pPr>
        <w:pStyle w:val="Normal"/>
        <w:spacing w:before="0" w:after="120"/>
        <w:jc w:val="both"/>
        <w:rPr/>
      </w:pPr>
      <w:r>
        <w:rPr/>
        <w:t>- Validación de campos.</w:t>
      </w:r>
    </w:p>
    <w:p>
      <w:pPr>
        <w:pStyle w:val="Normal"/>
        <w:spacing w:before="0" w:after="120"/>
        <w:jc w:val="both"/>
        <w:rPr/>
      </w:pPr>
      <w:r>
        <w:rPr/>
        <w:t>- Almacenamiento de datos (BD, JSON, etc.).</w:t>
      </w:r>
    </w:p>
    <w:p>
      <w:pPr>
        <w:pStyle w:val="Normal"/>
        <w:spacing w:before="0" w:after="120"/>
        <w:jc w:val="both"/>
        <w:rPr/>
      </w:pPr>
      <w:r>
        <w:rPr/>
        <w:t>- Mensajes visuales con `CTkMessagebox`.</w:t>
      </w:r>
    </w:p>
    <w:p>
      <w:pPr>
        <w:pStyle w:val="Normal"/>
        <w:spacing w:before="0" w:after="120"/>
        <w:jc w:val="both"/>
        <w:rPr/>
      </w:pPr>
      <w:r>
        <w:rPr/>
        <w:t>- Integración con APIs para geolocalización o marcadores.</w:t>
      </w:r>
    </w:p>
    <w:p>
      <w:pPr>
        <w:pStyle w:val="Heading2"/>
        <w:rPr/>
      </w:pPr>
      <w:r>
        <w:rPr/>
        <w:t>Dependencias del módulo</w:t>
      </w:r>
    </w:p>
    <w:p>
      <w:pPr>
        <w:pStyle w:val="Normal"/>
        <w:spacing w:before="0" w:after="120"/>
        <w:jc w:val="both"/>
        <w:rPr/>
      </w:pPr>
      <w:r>
        <w:rPr/>
        <w:t>- `customtkinter`: estilos modernos.</w:t>
      </w:r>
    </w:p>
    <w:p>
      <w:pPr>
        <w:pStyle w:val="Normal"/>
        <w:spacing w:before="0" w:after="120"/>
        <w:jc w:val="both"/>
        <w:rPr/>
      </w:pPr>
      <w:r>
        <w:rPr/>
        <w:t>- `tkcalendar`: widget de fecha.</w:t>
      </w:r>
    </w:p>
    <w:p>
      <w:pPr>
        <w:pStyle w:val="Normal"/>
        <w:spacing w:before="0" w:after="120"/>
        <w:jc w:val="both"/>
        <w:rPr/>
      </w:pPr>
      <w:r>
        <w:rPr/>
        <w:t>- `Ficheros.MapsView.map_widget`: componente de mapa.</w:t>
      </w:r>
    </w:p>
    <w:p>
      <w:pPr>
        <w:pStyle w:val="Normal"/>
        <w:spacing w:before="0" w:after="120"/>
        <w:jc w:val="both"/>
        <w:rPr/>
      </w:pPr>
      <w:r>
        <w:rPr/>
        <w:t>- `Layouts.layout`: widgets personalizados y estilos.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tbl>
      <w:tblPr>
        <w:tblW w:w="7316" w:type="dxa"/>
        <w:jc w:val="left"/>
        <w:tblInd w:w="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0"/>
        <w:gridCol w:w="1590"/>
        <w:gridCol w:w="3746"/>
      </w:tblGrid>
      <w:tr>
        <w:trPr>
          <w:tblHeader w:val="true"/>
          <w:trHeight w:val="63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/>
              <w:t>Sección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/>
              <w:t>Color sugerido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Fondo principal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#F5F5F5</w:t>
            </w:r>
          </w:p>
        </w:tc>
        <w:tc>
          <w:tcPr>
            <w:tcW w:w="3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Gris muy claro, neutro y limpio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Ingreso a Bodega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#FFFFFF</w:t>
            </w:r>
          </w:p>
        </w:tc>
        <w:tc>
          <w:tcPr>
            <w:tcW w:w="3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Blanco puro, sin distracciones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Entrega a Paciente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#F9FBE7</w:t>
            </w:r>
          </w:p>
        </w:tc>
        <w:tc>
          <w:tcPr>
            <w:tcW w:w="3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Verde lima ultra suave (salud / calma)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Descripción inferior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#E8F5E9</w:t>
            </w:r>
          </w:p>
        </w:tc>
        <w:tc>
          <w:tcPr>
            <w:tcW w:w="3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Verde tenue (resalta sin molestar)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Títulos / íconos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#0D47A1</w:t>
            </w:r>
          </w:p>
        </w:tc>
        <w:tc>
          <w:tcPr>
            <w:tcW w:w="3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Azul intenso tipo hospital / médico</w:t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LibreOffice/25.2.4.3$Windows_X86_64 LibreOffice_project/33e196637044ead23f5c3226cde09b47731f7e27</Application>
  <AppVersion>15.0000</AppVersion>
  <Pages>3</Pages>
  <Words>440</Words>
  <Characters>2785</Characters>
  <CharactersWithSpaces>3162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dcterms:modified xsi:type="dcterms:W3CDTF">2025-06-28T09:44:47Z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